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50B5E" w14:textId="6F1829CE" w:rsidR="007644F3" w:rsidRPr="000A5793" w:rsidRDefault="00000000" w:rsidP="00161733">
      <w:pPr>
        <w:pStyle w:val="ListNumber"/>
        <w:numPr>
          <w:ilvl w:val="0"/>
          <w:numId w:val="0"/>
        </w:numPr>
        <w:rPr>
          <w:b/>
          <w:bCs/>
          <w:sz w:val="32"/>
          <w:szCs w:val="32"/>
        </w:rPr>
      </w:pPr>
      <w:r w:rsidRPr="000A5793">
        <w:rPr>
          <w:b/>
          <w:bCs/>
          <w:sz w:val="32"/>
          <w:szCs w:val="32"/>
        </w:rPr>
        <w:t>What is the sigmoid function? Why is it used in logistic regression?</w:t>
      </w:r>
    </w:p>
    <w:p w14:paraId="51A1FCB3" w14:textId="26AB8D14" w:rsidR="007644F3" w:rsidRPr="000A5793" w:rsidRDefault="00000000">
      <w:pPr>
        <w:rPr>
          <w:sz w:val="28"/>
          <w:szCs w:val="28"/>
        </w:rPr>
      </w:pPr>
      <w:r w:rsidRPr="000A5793">
        <w:rPr>
          <w:sz w:val="28"/>
          <w:szCs w:val="28"/>
        </w:rPr>
        <w:t>The sigmoid function is:</w:t>
      </w:r>
      <w:r w:rsidRPr="000A5793">
        <w:rPr>
          <w:sz w:val="28"/>
          <w:szCs w:val="28"/>
        </w:rPr>
        <w:br/>
      </w:r>
      <w:r w:rsidRPr="000A5793">
        <w:rPr>
          <w:sz w:val="28"/>
          <w:szCs w:val="28"/>
        </w:rPr>
        <w:br/>
        <w:t xml:space="preserve">    σ(z) = 1 / (1 + e^(-z))</w:t>
      </w:r>
      <w:r w:rsidRPr="000A5793">
        <w:rPr>
          <w:sz w:val="28"/>
          <w:szCs w:val="28"/>
        </w:rPr>
        <w:br/>
      </w:r>
      <w:r w:rsidRPr="000A5793">
        <w:rPr>
          <w:sz w:val="28"/>
          <w:szCs w:val="28"/>
        </w:rPr>
        <w:br/>
        <w:t xml:space="preserve">It </w:t>
      </w:r>
      <w:r w:rsidR="00161733" w:rsidRPr="000A5793">
        <w:rPr>
          <w:sz w:val="28"/>
          <w:szCs w:val="28"/>
        </w:rPr>
        <w:t>compresses</w:t>
      </w:r>
      <w:r w:rsidRPr="000A5793">
        <w:rPr>
          <w:sz w:val="28"/>
          <w:szCs w:val="28"/>
        </w:rPr>
        <w:t xml:space="preserve"> any input into the range (0, 1), making it </w:t>
      </w:r>
      <w:r w:rsidR="00161733" w:rsidRPr="000A5793">
        <w:rPr>
          <w:sz w:val="28"/>
          <w:szCs w:val="28"/>
        </w:rPr>
        <w:t>best</w:t>
      </w:r>
      <w:r w:rsidRPr="000A5793">
        <w:rPr>
          <w:sz w:val="28"/>
          <w:szCs w:val="28"/>
        </w:rPr>
        <w:t xml:space="preserve"> for expressing probabilities. In logistic regression, it</w:t>
      </w:r>
      <w:r w:rsidR="00161733" w:rsidRPr="000A5793">
        <w:rPr>
          <w:sz w:val="28"/>
          <w:szCs w:val="28"/>
        </w:rPr>
        <w:t xml:space="preserve"> compresses</w:t>
      </w:r>
      <w:r w:rsidRPr="000A5793">
        <w:rPr>
          <w:sz w:val="28"/>
          <w:szCs w:val="28"/>
        </w:rPr>
        <w:t xml:space="preserve"> the linear output z = wx + b into a probability.</w:t>
      </w:r>
    </w:p>
    <w:p w14:paraId="4E6839EA" w14:textId="2BB425B7" w:rsidR="007644F3" w:rsidRPr="000A5793" w:rsidRDefault="00000000" w:rsidP="00161733">
      <w:pPr>
        <w:pStyle w:val="ListNumber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 w:rsidRPr="000A5793">
        <w:rPr>
          <w:b/>
          <w:bCs/>
          <w:sz w:val="32"/>
          <w:szCs w:val="32"/>
        </w:rPr>
        <w:t>What is binary cross-entropy loss?</w:t>
      </w:r>
    </w:p>
    <w:p w14:paraId="0F82AC83" w14:textId="6F51253E" w:rsidR="007644F3" w:rsidRPr="000A5793" w:rsidRDefault="00000000">
      <w:pPr>
        <w:rPr>
          <w:sz w:val="28"/>
          <w:szCs w:val="28"/>
        </w:rPr>
      </w:pPr>
      <w:r w:rsidRPr="000A5793">
        <w:rPr>
          <w:sz w:val="28"/>
          <w:szCs w:val="28"/>
        </w:rPr>
        <w:t>Binary cross-entropy measures the error between predicted probabil</w:t>
      </w:r>
      <w:r w:rsidR="00161733" w:rsidRPr="000A5793">
        <w:rPr>
          <w:sz w:val="28"/>
          <w:szCs w:val="28"/>
        </w:rPr>
        <w:t>ity</w:t>
      </w:r>
      <w:r w:rsidRPr="000A5793">
        <w:rPr>
          <w:sz w:val="28"/>
          <w:szCs w:val="28"/>
        </w:rPr>
        <w:t xml:space="preserve"> and actual binary label:</w:t>
      </w:r>
      <w:r w:rsidRPr="000A5793">
        <w:rPr>
          <w:sz w:val="28"/>
          <w:szCs w:val="28"/>
        </w:rPr>
        <w:br/>
      </w:r>
      <w:r w:rsidRPr="000A5793">
        <w:rPr>
          <w:sz w:val="28"/>
          <w:szCs w:val="28"/>
        </w:rPr>
        <w:br/>
        <w:t xml:space="preserve">    Loss = </w:t>
      </w:r>
      <w:proofErr w:type="gramStart"/>
      <w:r w:rsidRPr="000A5793">
        <w:rPr>
          <w:sz w:val="28"/>
          <w:szCs w:val="28"/>
        </w:rPr>
        <w:t>-[</w:t>
      </w:r>
      <w:proofErr w:type="gramEnd"/>
      <w:r w:rsidRPr="000A5793">
        <w:rPr>
          <w:sz w:val="28"/>
          <w:szCs w:val="28"/>
        </w:rPr>
        <w:t xml:space="preserve">y * log(p) + (1 - y) * </w:t>
      </w:r>
      <w:proofErr w:type="gramStart"/>
      <w:r w:rsidRPr="000A5793">
        <w:rPr>
          <w:sz w:val="28"/>
          <w:szCs w:val="28"/>
        </w:rPr>
        <w:t>log(</w:t>
      </w:r>
      <w:proofErr w:type="gramEnd"/>
      <w:r w:rsidRPr="000A5793">
        <w:rPr>
          <w:sz w:val="28"/>
          <w:szCs w:val="28"/>
        </w:rPr>
        <w:t>1 - p)]</w:t>
      </w:r>
      <w:r w:rsidRPr="000A5793">
        <w:rPr>
          <w:sz w:val="28"/>
          <w:szCs w:val="28"/>
        </w:rPr>
        <w:br/>
      </w:r>
      <w:r w:rsidRPr="000A5793">
        <w:rPr>
          <w:sz w:val="28"/>
          <w:szCs w:val="28"/>
        </w:rPr>
        <w:br/>
        <w:t>Where</w:t>
      </w:r>
      <w:r w:rsidR="00161733" w:rsidRPr="000A5793">
        <w:rPr>
          <w:sz w:val="28"/>
          <w:szCs w:val="28"/>
        </w:rPr>
        <w:t xml:space="preserve"> y is the actual label and p is the value we got through sigmoid function</w:t>
      </w:r>
    </w:p>
    <w:p w14:paraId="2320E3A6" w14:textId="59180D8D" w:rsidR="007644F3" w:rsidRPr="000A5793" w:rsidRDefault="00000000" w:rsidP="000A5793">
      <w:pPr>
        <w:pStyle w:val="ListNumber"/>
        <w:numPr>
          <w:ilvl w:val="0"/>
          <w:numId w:val="0"/>
        </w:numPr>
        <w:rPr>
          <w:b/>
          <w:bCs/>
          <w:sz w:val="32"/>
          <w:szCs w:val="32"/>
        </w:rPr>
      </w:pPr>
      <w:r w:rsidRPr="000A5793">
        <w:rPr>
          <w:b/>
          <w:bCs/>
          <w:sz w:val="32"/>
          <w:szCs w:val="32"/>
        </w:rPr>
        <w:t xml:space="preserve"> If the predicted probability is 0.8 and the true label is 1, compute the binary cross-entropy</w:t>
      </w:r>
      <w:r w:rsidR="000A5793" w:rsidRPr="000A5793">
        <w:rPr>
          <w:b/>
          <w:bCs/>
          <w:sz w:val="32"/>
          <w:szCs w:val="32"/>
        </w:rPr>
        <w:t xml:space="preserve"> </w:t>
      </w:r>
      <w:r w:rsidRPr="000A5793">
        <w:rPr>
          <w:b/>
          <w:bCs/>
          <w:sz w:val="32"/>
          <w:szCs w:val="32"/>
        </w:rPr>
        <w:t>loss.</w:t>
      </w:r>
    </w:p>
    <w:p w14:paraId="7EAE0C9E" w14:textId="4698FF25" w:rsidR="00161733" w:rsidRPr="000A5793" w:rsidRDefault="00161733" w:rsidP="00161733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0A5793">
        <w:rPr>
          <w:sz w:val="28"/>
          <w:szCs w:val="28"/>
        </w:rPr>
        <w:t>Given that y = 1 and p = 0.8</w:t>
      </w:r>
    </w:p>
    <w:p w14:paraId="321262D1" w14:textId="77777777" w:rsidR="00161733" w:rsidRPr="000A5793" w:rsidRDefault="00161733" w:rsidP="00161733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0A5793">
        <w:rPr>
          <w:sz w:val="28"/>
          <w:szCs w:val="28"/>
        </w:rPr>
        <w:t xml:space="preserve">We know that </w:t>
      </w:r>
      <w:r w:rsidRPr="000A5793">
        <w:rPr>
          <w:sz w:val="28"/>
          <w:szCs w:val="28"/>
        </w:rPr>
        <w:t xml:space="preserve">    Loss = </w:t>
      </w:r>
      <w:proofErr w:type="gramStart"/>
      <w:r w:rsidRPr="000A5793">
        <w:rPr>
          <w:sz w:val="28"/>
          <w:szCs w:val="28"/>
        </w:rPr>
        <w:t>-[</w:t>
      </w:r>
      <w:proofErr w:type="gramEnd"/>
      <w:r w:rsidRPr="000A5793">
        <w:rPr>
          <w:sz w:val="28"/>
          <w:szCs w:val="28"/>
        </w:rPr>
        <w:t xml:space="preserve">y * log(p) + (1 - y) * </w:t>
      </w:r>
      <w:proofErr w:type="gramStart"/>
      <w:r w:rsidRPr="000A5793">
        <w:rPr>
          <w:sz w:val="28"/>
          <w:szCs w:val="28"/>
        </w:rPr>
        <w:t>log(</w:t>
      </w:r>
      <w:proofErr w:type="gramEnd"/>
      <w:r w:rsidRPr="000A5793">
        <w:rPr>
          <w:sz w:val="28"/>
          <w:szCs w:val="28"/>
        </w:rPr>
        <w:t>1 - p)]</w:t>
      </w:r>
    </w:p>
    <w:p w14:paraId="4C7882BD" w14:textId="6ED892CE" w:rsidR="00161733" w:rsidRPr="000A5793" w:rsidRDefault="00161733" w:rsidP="00161733">
      <w:pPr>
        <w:pStyle w:val="ListNumber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0A5793">
        <w:rPr>
          <w:sz w:val="28"/>
          <w:szCs w:val="28"/>
        </w:rPr>
        <w:t xml:space="preserve">Therefore Loss = </w:t>
      </w:r>
      <w:proofErr w:type="gramStart"/>
      <w:r w:rsidRPr="000A5793">
        <w:rPr>
          <w:sz w:val="28"/>
          <w:szCs w:val="28"/>
        </w:rPr>
        <w:t>-[</w:t>
      </w:r>
      <w:proofErr w:type="gramEnd"/>
      <w:r w:rsidRPr="000A5793">
        <w:rPr>
          <w:sz w:val="28"/>
          <w:szCs w:val="28"/>
        </w:rPr>
        <w:t>1</w:t>
      </w:r>
      <w:r w:rsidRPr="000A5793">
        <w:rPr>
          <w:sz w:val="28"/>
          <w:szCs w:val="28"/>
        </w:rPr>
        <w:t xml:space="preserve"> * </w:t>
      </w:r>
      <w:proofErr w:type="gramStart"/>
      <w:r w:rsidRPr="000A5793">
        <w:rPr>
          <w:sz w:val="28"/>
          <w:szCs w:val="28"/>
        </w:rPr>
        <w:t>log(</w:t>
      </w:r>
      <w:proofErr w:type="gramEnd"/>
      <w:r w:rsidRPr="000A5793">
        <w:rPr>
          <w:sz w:val="28"/>
          <w:szCs w:val="28"/>
        </w:rPr>
        <w:t>0.8</w:t>
      </w:r>
      <w:r w:rsidRPr="000A5793">
        <w:rPr>
          <w:sz w:val="28"/>
          <w:szCs w:val="28"/>
        </w:rPr>
        <w:t xml:space="preserve">) + (1 - </w:t>
      </w:r>
      <w:r w:rsidRPr="000A5793">
        <w:rPr>
          <w:sz w:val="28"/>
          <w:szCs w:val="28"/>
        </w:rPr>
        <w:t>1</w:t>
      </w:r>
      <w:r w:rsidRPr="000A5793">
        <w:rPr>
          <w:sz w:val="28"/>
          <w:szCs w:val="28"/>
        </w:rPr>
        <w:t xml:space="preserve">) * </w:t>
      </w:r>
      <w:proofErr w:type="gramStart"/>
      <w:r w:rsidRPr="000A5793">
        <w:rPr>
          <w:sz w:val="28"/>
          <w:szCs w:val="28"/>
        </w:rPr>
        <w:t>log(</w:t>
      </w:r>
      <w:proofErr w:type="gramEnd"/>
      <w:r w:rsidRPr="000A5793">
        <w:rPr>
          <w:sz w:val="28"/>
          <w:szCs w:val="28"/>
        </w:rPr>
        <w:t xml:space="preserve">1 </w:t>
      </w:r>
      <w:r w:rsidRPr="000A5793">
        <w:rPr>
          <w:sz w:val="28"/>
          <w:szCs w:val="28"/>
        </w:rPr>
        <w:t>–</w:t>
      </w:r>
      <w:r w:rsidRPr="000A5793">
        <w:rPr>
          <w:sz w:val="28"/>
          <w:szCs w:val="28"/>
        </w:rPr>
        <w:t xml:space="preserve"> </w:t>
      </w:r>
      <w:r w:rsidRPr="000A5793">
        <w:rPr>
          <w:sz w:val="28"/>
          <w:szCs w:val="28"/>
        </w:rPr>
        <w:t>0.8</w:t>
      </w:r>
      <w:r w:rsidRPr="000A5793">
        <w:rPr>
          <w:sz w:val="28"/>
          <w:szCs w:val="28"/>
        </w:rPr>
        <w:t>)]</w:t>
      </w:r>
      <w:r w:rsidRPr="000A5793">
        <w:rPr>
          <w:sz w:val="28"/>
          <w:szCs w:val="28"/>
        </w:rPr>
        <w:br/>
      </w:r>
      <w:r w:rsidRPr="000A5793">
        <w:rPr>
          <w:sz w:val="28"/>
          <w:szCs w:val="28"/>
        </w:rPr>
        <w:t xml:space="preserve">                    = </w:t>
      </w:r>
      <w:proofErr w:type="gramStart"/>
      <w:r w:rsidRPr="000A5793">
        <w:rPr>
          <w:sz w:val="28"/>
          <w:szCs w:val="28"/>
        </w:rPr>
        <w:t>-[</w:t>
      </w:r>
      <w:proofErr w:type="gramEnd"/>
      <w:r w:rsidRPr="000A5793">
        <w:rPr>
          <w:sz w:val="28"/>
          <w:szCs w:val="28"/>
        </w:rPr>
        <w:t xml:space="preserve">1 * </w:t>
      </w:r>
      <w:proofErr w:type="gramStart"/>
      <w:r w:rsidRPr="000A5793">
        <w:rPr>
          <w:sz w:val="28"/>
          <w:szCs w:val="28"/>
        </w:rPr>
        <w:t>log(</w:t>
      </w:r>
      <w:proofErr w:type="gramEnd"/>
      <w:r w:rsidRPr="000A5793">
        <w:rPr>
          <w:sz w:val="28"/>
          <w:szCs w:val="28"/>
        </w:rPr>
        <w:t>0.8) + (</w:t>
      </w:r>
      <w:r w:rsidRPr="000A5793">
        <w:rPr>
          <w:sz w:val="28"/>
          <w:szCs w:val="28"/>
        </w:rPr>
        <w:t>0</w:t>
      </w:r>
      <w:r w:rsidRPr="000A5793">
        <w:rPr>
          <w:sz w:val="28"/>
          <w:szCs w:val="28"/>
        </w:rPr>
        <w:t xml:space="preserve">) * </w:t>
      </w:r>
      <w:proofErr w:type="gramStart"/>
      <w:r w:rsidRPr="000A5793">
        <w:rPr>
          <w:sz w:val="28"/>
          <w:szCs w:val="28"/>
        </w:rPr>
        <w:t>log(</w:t>
      </w:r>
      <w:proofErr w:type="gramEnd"/>
      <w:r w:rsidRPr="000A5793">
        <w:rPr>
          <w:sz w:val="28"/>
          <w:szCs w:val="28"/>
        </w:rPr>
        <w:t>0.</w:t>
      </w:r>
      <w:r w:rsidRPr="000A5793">
        <w:rPr>
          <w:sz w:val="28"/>
          <w:szCs w:val="28"/>
        </w:rPr>
        <w:t>2</w:t>
      </w:r>
      <w:r w:rsidRPr="000A5793">
        <w:rPr>
          <w:sz w:val="28"/>
          <w:szCs w:val="28"/>
        </w:rPr>
        <w:t>)]</w:t>
      </w:r>
      <w:r w:rsidRPr="000A5793">
        <w:rPr>
          <w:sz w:val="28"/>
          <w:szCs w:val="28"/>
        </w:rPr>
        <w:br/>
      </w:r>
      <w:r w:rsidRPr="000A5793">
        <w:rPr>
          <w:sz w:val="28"/>
          <w:szCs w:val="28"/>
        </w:rPr>
        <w:t xml:space="preserve">   </w:t>
      </w:r>
      <w:r w:rsidRPr="000A5793">
        <w:rPr>
          <w:sz w:val="28"/>
          <w:szCs w:val="28"/>
        </w:rPr>
        <w:tab/>
        <w:t xml:space="preserve">             =</w:t>
      </w:r>
      <w:r w:rsidR="000A5793" w:rsidRPr="000A5793">
        <w:rPr>
          <w:sz w:val="28"/>
          <w:szCs w:val="28"/>
        </w:rPr>
        <w:t xml:space="preserve"> -</w:t>
      </w:r>
      <w:proofErr w:type="gramStart"/>
      <w:r w:rsidR="000A5793" w:rsidRPr="000A5793">
        <w:rPr>
          <w:sz w:val="28"/>
          <w:szCs w:val="28"/>
        </w:rPr>
        <w:t>log(</w:t>
      </w:r>
      <w:proofErr w:type="gramEnd"/>
      <w:r w:rsidR="000A5793" w:rsidRPr="000A5793">
        <w:rPr>
          <w:sz w:val="28"/>
          <w:szCs w:val="28"/>
        </w:rPr>
        <w:t>0.8)</w:t>
      </w:r>
    </w:p>
    <w:p w14:paraId="49D7D51B" w14:textId="030C9374" w:rsidR="007644F3" w:rsidRPr="000A5793" w:rsidRDefault="00000000" w:rsidP="00161733">
      <w:pPr>
        <w:pStyle w:val="ListNumber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 w:rsidRPr="000A5793">
        <w:rPr>
          <w:b/>
          <w:bCs/>
          <w:sz w:val="32"/>
          <w:szCs w:val="32"/>
        </w:rPr>
        <w:t>What does it mean when the output of logistic regression is 0.5?</w:t>
      </w:r>
    </w:p>
    <w:p w14:paraId="0396A3AA" w14:textId="1AE33FDA" w:rsidR="000A5793" w:rsidRPr="000A5793" w:rsidRDefault="000A5793" w:rsidP="000A5793">
      <w:pPr>
        <w:rPr>
          <w:sz w:val="28"/>
          <w:szCs w:val="28"/>
          <w:lang w:val="en-IN"/>
        </w:rPr>
      </w:pPr>
      <w:r w:rsidRPr="000A5793">
        <w:rPr>
          <w:sz w:val="28"/>
          <w:szCs w:val="28"/>
          <w:lang w:val="en-IN"/>
        </w:rPr>
        <w:t xml:space="preserve">It shows that the model is uncertain because it has assigned each class a 50% chance. The model would classify the input as class 1 if </w:t>
      </w:r>
      <w:r>
        <w:rPr>
          <w:sz w:val="28"/>
          <w:szCs w:val="28"/>
          <w:lang w:val="en-IN"/>
        </w:rPr>
        <w:t>p</w:t>
      </w:r>
      <w:r w:rsidRPr="000A5793">
        <w:rPr>
          <w:sz w:val="28"/>
          <w:szCs w:val="28"/>
          <w:lang w:val="en-IN"/>
        </w:rPr>
        <w:t xml:space="preserve"> &gt; 0.5 </w:t>
      </w:r>
      <w:r>
        <w:rPr>
          <w:sz w:val="28"/>
          <w:szCs w:val="28"/>
          <w:lang w:val="en-IN"/>
        </w:rPr>
        <w:t xml:space="preserve">else </w:t>
      </w:r>
      <w:r w:rsidRPr="000A5793">
        <w:rPr>
          <w:sz w:val="28"/>
          <w:szCs w:val="28"/>
          <w:lang w:val="en-IN"/>
        </w:rPr>
        <w:t>class 0</w:t>
      </w:r>
      <w:r>
        <w:rPr>
          <w:sz w:val="28"/>
          <w:szCs w:val="28"/>
          <w:lang w:val="en-IN"/>
        </w:rPr>
        <w:t>.</w:t>
      </w:r>
    </w:p>
    <w:p w14:paraId="78174B37" w14:textId="12C751B7" w:rsidR="007644F3" w:rsidRPr="000A5793" w:rsidRDefault="007644F3">
      <w:pPr>
        <w:rPr>
          <w:sz w:val="28"/>
          <w:szCs w:val="28"/>
        </w:rPr>
      </w:pPr>
    </w:p>
    <w:p w14:paraId="30AD7817" w14:textId="2BA544C9" w:rsidR="007644F3" w:rsidRPr="000A5793" w:rsidRDefault="00000000" w:rsidP="000A5793">
      <w:pPr>
        <w:pStyle w:val="ListNumber"/>
        <w:numPr>
          <w:ilvl w:val="0"/>
          <w:numId w:val="0"/>
        </w:numPr>
        <w:rPr>
          <w:b/>
          <w:bCs/>
          <w:sz w:val="32"/>
          <w:szCs w:val="32"/>
        </w:rPr>
      </w:pPr>
      <w:r w:rsidRPr="000A5793">
        <w:rPr>
          <w:b/>
          <w:bCs/>
          <w:sz w:val="32"/>
          <w:szCs w:val="32"/>
        </w:rPr>
        <w:lastRenderedPageBreak/>
        <w:t>Derive the gradient of the binary cross-entropy loss with respect to the weight w.</w:t>
      </w:r>
    </w:p>
    <w:p w14:paraId="68E8877F" w14:textId="4279F31C" w:rsidR="006D7DD2" w:rsidRDefault="00000000">
      <w:pPr>
        <w:rPr>
          <w:sz w:val="28"/>
          <w:szCs w:val="28"/>
        </w:rPr>
      </w:pPr>
      <w:r w:rsidRPr="000A5793">
        <w:rPr>
          <w:sz w:val="28"/>
          <w:szCs w:val="28"/>
        </w:rPr>
        <w:t xml:space="preserve">Prediction: </w:t>
      </w:r>
      <w:r w:rsidR="000A5793">
        <w:rPr>
          <w:sz w:val="28"/>
          <w:szCs w:val="28"/>
        </w:rPr>
        <w:t>p</w:t>
      </w:r>
      <w:r w:rsidRPr="000A5793">
        <w:rPr>
          <w:sz w:val="28"/>
          <w:szCs w:val="28"/>
        </w:rPr>
        <w:t xml:space="preserve"> = </w:t>
      </w:r>
      <w:r w:rsidR="006D7DD2">
        <w:rPr>
          <w:sz w:val="28"/>
          <w:szCs w:val="28"/>
        </w:rPr>
        <w:t>Sigmoid</w:t>
      </w:r>
      <w:r w:rsidRPr="000A5793">
        <w:rPr>
          <w:sz w:val="28"/>
          <w:szCs w:val="28"/>
        </w:rPr>
        <w:t>(</w:t>
      </w:r>
      <w:r w:rsidR="006D7DD2">
        <w:rPr>
          <w:sz w:val="28"/>
          <w:szCs w:val="28"/>
        </w:rPr>
        <w:t>z</w:t>
      </w:r>
      <w:r w:rsidRPr="000A5793">
        <w:rPr>
          <w:sz w:val="28"/>
          <w:szCs w:val="28"/>
        </w:rPr>
        <w:t>)</w:t>
      </w:r>
    </w:p>
    <w:p w14:paraId="70FACAA6" w14:textId="4CBB567C" w:rsidR="006D7DD2" w:rsidRDefault="006D7DD2">
      <w:pPr>
        <w:rPr>
          <w:sz w:val="28"/>
          <w:szCs w:val="28"/>
        </w:rPr>
      </w:pPr>
      <w:r>
        <w:rPr>
          <w:sz w:val="28"/>
          <w:szCs w:val="28"/>
        </w:rPr>
        <w:t xml:space="preserve">z = </w:t>
      </w:r>
      <w:proofErr w:type="spellStart"/>
      <w:r>
        <w:rPr>
          <w:sz w:val="28"/>
          <w:szCs w:val="28"/>
        </w:rPr>
        <w:t>wx</w:t>
      </w:r>
      <w:proofErr w:type="spellEnd"/>
      <w:r>
        <w:rPr>
          <w:sz w:val="28"/>
          <w:szCs w:val="28"/>
        </w:rPr>
        <w:t xml:space="preserve"> + b</w:t>
      </w:r>
      <w:r w:rsidR="00000000" w:rsidRPr="000A5793">
        <w:rPr>
          <w:sz w:val="28"/>
          <w:szCs w:val="28"/>
        </w:rPr>
        <w:br/>
      </w:r>
      <w:r w:rsidR="00000000" w:rsidRPr="000A5793">
        <w:rPr>
          <w:sz w:val="28"/>
          <w:szCs w:val="28"/>
        </w:rPr>
        <w:br/>
        <w:t xml:space="preserve">Loss: L = </w:t>
      </w:r>
      <w:proofErr w:type="gramStart"/>
      <w:r w:rsidR="00000000" w:rsidRPr="000A5793">
        <w:rPr>
          <w:sz w:val="28"/>
          <w:szCs w:val="28"/>
        </w:rPr>
        <w:t>-[</w:t>
      </w:r>
      <w:proofErr w:type="gramEnd"/>
      <w:r w:rsidR="00000000" w:rsidRPr="000A5793">
        <w:rPr>
          <w:sz w:val="28"/>
          <w:szCs w:val="28"/>
        </w:rPr>
        <w:t>y * log(</w:t>
      </w:r>
      <w:r w:rsidR="000A5793">
        <w:rPr>
          <w:sz w:val="28"/>
          <w:szCs w:val="28"/>
        </w:rPr>
        <w:t>p</w:t>
      </w:r>
      <w:r w:rsidR="00000000" w:rsidRPr="000A5793">
        <w:rPr>
          <w:sz w:val="28"/>
          <w:szCs w:val="28"/>
        </w:rPr>
        <w:t xml:space="preserve">) + (1 - y) * </w:t>
      </w:r>
      <w:proofErr w:type="gramStart"/>
      <w:r w:rsidR="00000000" w:rsidRPr="000A5793">
        <w:rPr>
          <w:sz w:val="28"/>
          <w:szCs w:val="28"/>
        </w:rPr>
        <w:t>log(</w:t>
      </w:r>
      <w:proofErr w:type="gramEnd"/>
      <w:r w:rsidR="00000000" w:rsidRPr="000A5793">
        <w:rPr>
          <w:sz w:val="28"/>
          <w:szCs w:val="28"/>
        </w:rPr>
        <w:t xml:space="preserve">1 - </w:t>
      </w:r>
      <w:r w:rsidR="000A5793">
        <w:rPr>
          <w:sz w:val="28"/>
          <w:szCs w:val="28"/>
        </w:rPr>
        <w:t>p</w:t>
      </w:r>
      <w:r w:rsidR="00000000" w:rsidRPr="000A5793">
        <w:rPr>
          <w:sz w:val="28"/>
          <w:szCs w:val="28"/>
        </w:rPr>
        <w:t>)]</w:t>
      </w:r>
      <w:r w:rsidR="00000000" w:rsidRPr="000A5793">
        <w:rPr>
          <w:sz w:val="28"/>
          <w:szCs w:val="28"/>
        </w:rPr>
        <w:br/>
      </w:r>
      <w:r w:rsidR="00000000" w:rsidRPr="000A5793">
        <w:rPr>
          <w:sz w:val="28"/>
          <w:szCs w:val="28"/>
        </w:rPr>
        <w:br/>
        <w:t>Using the chain rule:</w:t>
      </w:r>
      <w:r w:rsidR="000A5793">
        <w:rPr>
          <w:sz w:val="28"/>
          <w:szCs w:val="28"/>
        </w:rPr>
        <w:t xml:space="preserve"> dL/</w:t>
      </w:r>
      <w:proofErr w:type="spellStart"/>
      <w:r w:rsidR="000A5793">
        <w:rPr>
          <w:sz w:val="28"/>
          <w:szCs w:val="28"/>
        </w:rPr>
        <w:t>dw</w:t>
      </w:r>
      <w:proofErr w:type="spellEnd"/>
      <w:r w:rsidR="000A5793">
        <w:rPr>
          <w:sz w:val="28"/>
          <w:szCs w:val="28"/>
        </w:rPr>
        <w:t xml:space="preserve"> = d</w:t>
      </w:r>
      <w:r>
        <w:rPr>
          <w:sz w:val="28"/>
          <w:szCs w:val="28"/>
        </w:rPr>
        <w:t>L/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dz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dz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dw</w:t>
      </w:r>
      <w:proofErr w:type="spellEnd"/>
    </w:p>
    <w:p w14:paraId="213AD0E6" w14:textId="77777777" w:rsidR="006D7DD2" w:rsidRDefault="006D7DD2">
      <w:pPr>
        <w:rPr>
          <w:sz w:val="28"/>
          <w:szCs w:val="28"/>
        </w:rPr>
      </w:pPr>
      <w:r>
        <w:rPr>
          <w:sz w:val="28"/>
          <w:szCs w:val="28"/>
        </w:rPr>
        <w:t>dL/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 xml:space="preserve"> = -y/p + (1-y)/(1-p)</w:t>
      </w:r>
    </w:p>
    <w:p w14:paraId="093958B4" w14:textId="77777777" w:rsidR="006D7DD2" w:rsidRDefault="006D7D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dz</w:t>
      </w:r>
      <w:proofErr w:type="spellEnd"/>
      <w:r>
        <w:rPr>
          <w:sz w:val="28"/>
          <w:szCs w:val="28"/>
        </w:rPr>
        <w:t xml:space="preserve"> = p(1-p)</w:t>
      </w:r>
    </w:p>
    <w:p w14:paraId="72EA66EA" w14:textId="77777777" w:rsidR="006D7DD2" w:rsidRDefault="006D7D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dz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dw</w:t>
      </w:r>
      <w:proofErr w:type="spellEnd"/>
      <w:r>
        <w:rPr>
          <w:sz w:val="28"/>
          <w:szCs w:val="28"/>
        </w:rPr>
        <w:t xml:space="preserve"> = x</w:t>
      </w:r>
    </w:p>
    <w:p w14:paraId="09E4CE9E" w14:textId="5B297744" w:rsidR="007644F3" w:rsidRDefault="006D7DD2">
      <w:pPr>
        <w:rPr>
          <w:sz w:val="28"/>
          <w:szCs w:val="28"/>
        </w:rPr>
      </w:pPr>
      <w:r>
        <w:rPr>
          <w:sz w:val="28"/>
          <w:szCs w:val="28"/>
        </w:rPr>
        <w:t>Therefore dL/</w:t>
      </w:r>
      <w:proofErr w:type="spellStart"/>
      <w:r>
        <w:rPr>
          <w:sz w:val="28"/>
          <w:szCs w:val="28"/>
        </w:rPr>
        <w:t>dw</w:t>
      </w:r>
      <w:proofErr w:type="spellEnd"/>
      <w:r>
        <w:rPr>
          <w:sz w:val="28"/>
          <w:szCs w:val="28"/>
        </w:rPr>
        <w:t xml:space="preserve"> = {</w:t>
      </w:r>
      <w:r>
        <w:rPr>
          <w:sz w:val="28"/>
          <w:szCs w:val="28"/>
        </w:rPr>
        <w:t>-y/p + (1-y)/(1-p</w:t>
      </w:r>
      <w:proofErr w:type="gramStart"/>
      <w:r>
        <w:rPr>
          <w:sz w:val="28"/>
          <w:szCs w:val="28"/>
        </w:rPr>
        <w:t>)</w:t>
      </w:r>
      <w:r>
        <w:rPr>
          <w:sz w:val="28"/>
          <w:szCs w:val="28"/>
        </w:rPr>
        <w:t>}*{</w:t>
      </w:r>
      <w:r w:rsidRPr="006D7DD2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proofErr w:type="gramEnd"/>
      <w:r>
        <w:rPr>
          <w:sz w:val="28"/>
          <w:szCs w:val="28"/>
        </w:rPr>
        <w:t>(1-p</w:t>
      </w:r>
      <w:proofErr w:type="gramStart"/>
      <w:r>
        <w:rPr>
          <w:sz w:val="28"/>
          <w:szCs w:val="28"/>
        </w:rPr>
        <w:t>)</w:t>
      </w:r>
      <w:r>
        <w:rPr>
          <w:sz w:val="28"/>
          <w:szCs w:val="28"/>
        </w:rPr>
        <w:t>}*</w:t>
      </w:r>
      <w:proofErr w:type="gramEnd"/>
      <w:r>
        <w:rPr>
          <w:sz w:val="28"/>
          <w:szCs w:val="28"/>
        </w:rPr>
        <w:t>x</w:t>
      </w:r>
      <w:r w:rsidR="00000000" w:rsidRPr="000A5793"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=</w:t>
      </w:r>
      <w:r>
        <w:rPr>
          <w:sz w:val="28"/>
          <w:szCs w:val="28"/>
        </w:rPr>
        <w:tab/>
        <w:t>(p-</w:t>
      </w:r>
      <w:proofErr w:type="gramStart"/>
      <w:r>
        <w:rPr>
          <w:sz w:val="28"/>
          <w:szCs w:val="28"/>
        </w:rPr>
        <w:t>y)x</w:t>
      </w:r>
      <w:proofErr w:type="gramEnd"/>
    </w:p>
    <w:p w14:paraId="70377BBC" w14:textId="23D3B842" w:rsidR="006D7DD2" w:rsidRPr="000A5793" w:rsidRDefault="006D7DD2">
      <w:pPr>
        <w:rPr>
          <w:sz w:val="28"/>
          <w:szCs w:val="28"/>
        </w:rPr>
      </w:pPr>
      <w:r>
        <w:rPr>
          <w:sz w:val="28"/>
          <w:szCs w:val="28"/>
        </w:rPr>
        <w:t>Similarly, dL/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= (p-y)</w:t>
      </w:r>
    </w:p>
    <w:p w14:paraId="29D74915" w14:textId="4288A602" w:rsidR="007644F3" w:rsidRPr="000A5793" w:rsidRDefault="00000000" w:rsidP="00161733">
      <w:pPr>
        <w:pStyle w:val="ListNumber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 w:rsidRPr="000A5793">
        <w:rPr>
          <w:b/>
          <w:bCs/>
          <w:sz w:val="32"/>
          <w:szCs w:val="32"/>
        </w:rPr>
        <w:t>How does gradient descent work in logistic regression?</w:t>
      </w:r>
    </w:p>
    <w:p w14:paraId="431B819F" w14:textId="0016414A" w:rsidR="007644F3" w:rsidRPr="000A5793" w:rsidRDefault="00000000">
      <w:pPr>
        <w:rPr>
          <w:sz w:val="28"/>
          <w:szCs w:val="28"/>
        </w:rPr>
      </w:pPr>
      <w:r w:rsidRPr="000A5793">
        <w:rPr>
          <w:sz w:val="28"/>
          <w:szCs w:val="28"/>
        </w:rPr>
        <w:t>Gradient descent updates the weight and bias using the gradients of the loss:</w:t>
      </w:r>
      <w:r w:rsidRPr="000A5793">
        <w:rPr>
          <w:sz w:val="28"/>
          <w:szCs w:val="28"/>
        </w:rPr>
        <w:br/>
      </w:r>
      <w:r w:rsidRPr="000A5793">
        <w:rPr>
          <w:sz w:val="28"/>
          <w:szCs w:val="28"/>
        </w:rPr>
        <w:br/>
        <w:t xml:space="preserve">    </w:t>
      </w:r>
      <w:proofErr w:type="gramStart"/>
      <w:r w:rsidRPr="000A5793">
        <w:rPr>
          <w:sz w:val="28"/>
          <w:szCs w:val="28"/>
        </w:rPr>
        <w:t>w :</w:t>
      </w:r>
      <w:proofErr w:type="gramEnd"/>
      <w:r w:rsidRPr="000A5793">
        <w:rPr>
          <w:sz w:val="28"/>
          <w:szCs w:val="28"/>
        </w:rPr>
        <w:t xml:space="preserve">= w - </w:t>
      </w:r>
      <w:r w:rsidR="006D7DD2">
        <w:rPr>
          <w:sz w:val="28"/>
          <w:szCs w:val="28"/>
        </w:rPr>
        <w:t>a</w:t>
      </w:r>
      <w:r w:rsidRPr="000A5793">
        <w:rPr>
          <w:sz w:val="28"/>
          <w:szCs w:val="28"/>
        </w:rPr>
        <w:t xml:space="preserve"> * dL/dw</w:t>
      </w:r>
      <w:r w:rsidRPr="000A5793">
        <w:rPr>
          <w:sz w:val="28"/>
          <w:szCs w:val="28"/>
        </w:rPr>
        <w:br/>
        <w:t xml:space="preserve">    </w:t>
      </w:r>
      <w:proofErr w:type="gramStart"/>
      <w:r w:rsidRPr="000A5793">
        <w:rPr>
          <w:sz w:val="28"/>
          <w:szCs w:val="28"/>
        </w:rPr>
        <w:t>b :</w:t>
      </w:r>
      <w:proofErr w:type="gramEnd"/>
      <w:r w:rsidRPr="000A5793">
        <w:rPr>
          <w:sz w:val="28"/>
          <w:szCs w:val="28"/>
        </w:rPr>
        <w:t xml:space="preserve">= b - </w:t>
      </w:r>
      <w:r w:rsidR="006D7DD2">
        <w:rPr>
          <w:sz w:val="28"/>
          <w:szCs w:val="28"/>
        </w:rPr>
        <w:t>a</w:t>
      </w:r>
      <w:r w:rsidRPr="000A5793">
        <w:rPr>
          <w:sz w:val="28"/>
          <w:szCs w:val="28"/>
        </w:rPr>
        <w:t xml:space="preserve"> * dL/</w:t>
      </w:r>
      <w:proofErr w:type="spellStart"/>
      <w:r w:rsidRPr="000A5793">
        <w:rPr>
          <w:sz w:val="28"/>
          <w:szCs w:val="28"/>
        </w:rPr>
        <w:t>db</w:t>
      </w:r>
      <w:proofErr w:type="spellEnd"/>
      <w:r w:rsidRPr="000A5793">
        <w:rPr>
          <w:sz w:val="28"/>
          <w:szCs w:val="28"/>
        </w:rPr>
        <w:br/>
      </w:r>
      <w:r w:rsidRPr="000A5793">
        <w:rPr>
          <w:sz w:val="28"/>
          <w:szCs w:val="28"/>
        </w:rPr>
        <w:br/>
        <w:t xml:space="preserve">Where </w:t>
      </w:r>
      <w:r w:rsidR="006D7DD2">
        <w:rPr>
          <w:sz w:val="28"/>
          <w:szCs w:val="28"/>
        </w:rPr>
        <w:t>a</w:t>
      </w:r>
      <w:r w:rsidRPr="000A5793">
        <w:rPr>
          <w:sz w:val="28"/>
          <w:szCs w:val="28"/>
        </w:rPr>
        <w:t xml:space="preserve"> is the learning rate. This process is repeated over many epochs to minimize the loss.</w:t>
      </w:r>
    </w:p>
    <w:p w14:paraId="7AD79315" w14:textId="77777777" w:rsidR="006D7DD2" w:rsidRDefault="006D7DD2" w:rsidP="00161733">
      <w:pPr>
        <w:pStyle w:val="ListNumber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</w:p>
    <w:p w14:paraId="1AC2369D" w14:textId="77777777" w:rsidR="006D7DD2" w:rsidRDefault="006D7DD2" w:rsidP="00161733">
      <w:pPr>
        <w:pStyle w:val="ListNumber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</w:p>
    <w:p w14:paraId="0A0E5F6D" w14:textId="77777777" w:rsidR="006D7DD2" w:rsidRDefault="006D7DD2" w:rsidP="00161733">
      <w:pPr>
        <w:pStyle w:val="ListNumber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</w:p>
    <w:p w14:paraId="23E802E6" w14:textId="77777777" w:rsidR="006D7DD2" w:rsidRDefault="006D7DD2" w:rsidP="00161733">
      <w:pPr>
        <w:pStyle w:val="ListNumber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</w:p>
    <w:p w14:paraId="1148862F" w14:textId="646F7BAA" w:rsidR="007644F3" w:rsidRPr="000A5793" w:rsidRDefault="00000000" w:rsidP="00161733">
      <w:pPr>
        <w:pStyle w:val="ListNumber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 w:rsidRPr="000A5793">
        <w:rPr>
          <w:b/>
          <w:bCs/>
          <w:sz w:val="32"/>
          <w:szCs w:val="32"/>
        </w:rPr>
        <w:lastRenderedPageBreak/>
        <w:t>What are epochs in machine learning?</w:t>
      </w:r>
    </w:p>
    <w:p w14:paraId="26506F40" w14:textId="34233194" w:rsidR="007644F3" w:rsidRPr="000A5793" w:rsidRDefault="00000000">
      <w:pPr>
        <w:rPr>
          <w:sz w:val="28"/>
          <w:szCs w:val="28"/>
        </w:rPr>
      </w:pPr>
      <w:r w:rsidRPr="000A5793">
        <w:rPr>
          <w:sz w:val="28"/>
          <w:szCs w:val="28"/>
        </w:rPr>
        <w:t xml:space="preserve">An epoch is one complete </w:t>
      </w:r>
      <w:r w:rsidR="006D7DD2">
        <w:rPr>
          <w:sz w:val="28"/>
          <w:szCs w:val="28"/>
        </w:rPr>
        <w:t>cycle</w:t>
      </w:r>
      <w:r w:rsidRPr="000A5793">
        <w:rPr>
          <w:sz w:val="28"/>
          <w:szCs w:val="28"/>
        </w:rPr>
        <w:t xml:space="preserve"> through the</w:t>
      </w:r>
      <w:r w:rsidR="006D7DD2">
        <w:rPr>
          <w:sz w:val="28"/>
          <w:szCs w:val="28"/>
        </w:rPr>
        <w:t xml:space="preserve"> </w:t>
      </w:r>
      <w:r w:rsidRPr="000A5793">
        <w:rPr>
          <w:sz w:val="28"/>
          <w:szCs w:val="28"/>
        </w:rPr>
        <w:t>training dataset. During each epoch, the model updates its parameters using gradient descent to improve accuracy.</w:t>
      </w:r>
    </w:p>
    <w:p w14:paraId="76C8AA3C" w14:textId="042A751D" w:rsidR="007644F3" w:rsidRPr="000A5793" w:rsidRDefault="00000000" w:rsidP="00161733">
      <w:pPr>
        <w:pStyle w:val="ListNumber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 w:rsidRPr="000A5793">
        <w:rPr>
          <w:b/>
          <w:bCs/>
          <w:sz w:val="32"/>
          <w:szCs w:val="32"/>
        </w:rPr>
        <w:t>Explain the purpose of the bias term in logistic regression.</w:t>
      </w:r>
    </w:p>
    <w:p w14:paraId="0B37C4A6" w14:textId="4196A43A" w:rsidR="007644F3" w:rsidRPr="000A5793" w:rsidRDefault="00000000">
      <w:pPr>
        <w:rPr>
          <w:sz w:val="28"/>
          <w:szCs w:val="28"/>
        </w:rPr>
      </w:pPr>
      <w:r w:rsidRPr="000A5793">
        <w:rPr>
          <w:sz w:val="28"/>
          <w:szCs w:val="28"/>
        </w:rPr>
        <w:t>The bias term b allows the model to make predictions even when input features</w:t>
      </w:r>
      <w:r w:rsidR="006D7DD2">
        <w:rPr>
          <w:sz w:val="28"/>
          <w:szCs w:val="28"/>
        </w:rPr>
        <w:t xml:space="preserve"> like w and x</w:t>
      </w:r>
      <w:r w:rsidRPr="000A5793">
        <w:rPr>
          <w:sz w:val="28"/>
          <w:szCs w:val="28"/>
        </w:rPr>
        <w:t xml:space="preserve"> are zero. It shifts the decision boundary left or right to better fit the data.</w:t>
      </w:r>
    </w:p>
    <w:p w14:paraId="1705D211" w14:textId="15BB3DA3" w:rsidR="007644F3" w:rsidRPr="000A5793" w:rsidRDefault="00000000" w:rsidP="000A5793">
      <w:pPr>
        <w:pStyle w:val="ListNumber"/>
        <w:numPr>
          <w:ilvl w:val="0"/>
          <w:numId w:val="0"/>
        </w:numPr>
        <w:rPr>
          <w:b/>
          <w:bCs/>
          <w:sz w:val="32"/>
          <w:szCs w:val="32"/>
        </w:rPr>
      </w:pPr>
      <w:r w:rsidRPr="000A5793">
        <w:rPr>
          <w:b/>
          <w:bCs/>
          <w:sz w:val="32"/>
          <w:szCs w:val="32"/>
        </w:rPr>
        <w:t>What’s the decision boundary in logistic regression and how is it derived?</w:t>
      </w:r>
    </w:p>
    <w:p w14:paraId="555887C7" w14:textId="21F024FB" w:rsidR="007644F3" w:rsidRPr="000A5793" w:rsidRDefault="00000000">
      <w:pPr>
        <w:rPr>
          <w:sz w:val="28"/>
          <w:szCs w:val="28"/>
        </w:rPr>
      </w:pPr>
      <w:r w:rsidRPr="000A5793">
        <w:rPr>
          <w:sz w:val="28"/>
          <w:szCs w:val="28"/>
        </w:rPr>
        <w:t>The decision boundary is where the predicted probability is 0.5</w:t>
      </w:r>
      <w:r w:rsidRPr="000A5793">
        <w:rPr>
          <w:sz w:val="28"/>
          <w:szCs w:val="28"/>
        </w:rPr>
        <w:br/>
      </w:r>
      <w:r w:rsidRPr="000A5793">
        <w:rPr>
          <w:sz w:val="28"/>
          <w:szCs w:val="28"/>
        </w:rPr>
        <w:br/>
        <w:t xml:space="preserve">    1 / (1 + e^-(wx + b)) = </w:t>
      </w:r>
      <w:proofErr w:type="gramStart"/>
      <w:r w:rsidRPr="000A5793">
        <w:rPr>
          <w:sz w:val="28"/>
          <w:szCs w:val="28"/>
        </w:rPr>
        <w:t>0.5  ⇒</w:t>
      </w:r>
      <w:proofErr w:type="gramEnd"/>
      <w:r w:rsidRPr="000A5793">
        <w:rPr>
          <w:sz w:val="28"/>
          <w:szCs w:val="28"/>
        </w:rPr>
        <w:t xml:space="preserve">  wx + b = 0</w:t>
      </w:r>
      <w:r w:rsidRPr="000A5793">
        <w:rPr>
          <w:sz w:val="28"/>
          <w:szCs w:val="28"/>
        </w:rPr>
        <w:br/>
      </w:r>
      <w:r w:rsidRPr="000A5793">
        <w:rPr>
          <w:sz w:val="28"/>
          <w:szCs w:val="28"/>
        </w:rPr>
        <w:br/>
        <w:t>So the decision boundary is the line wx + b = 0. Inputs on one side are classified as 0</w:t>
      </w:r>
      <w:r w:rsidR="006D7DD2">
        <w:rPr>
          <w:sz w:val="28"/>
          <w:szCs w:val="28"/>
        </w:rPr>
        <w:t xml:space="preserve"> and</w:t>
      </w:r>
      <w:r w:rsidRPr="000A5793">
        <w:rPr>
          <w:sz w:val="28"/>
          <w:szCs w:val="28"/>
        </w:rPr>
        <w:t xml:space="preserve"> on the other</w:t>
      </w:r>
      <w:r w:rsidR="006D7DD2">
        <w:rPr>
          <w:sz w:val="28"/>
          <w:szCs w:val="28"/>
        </w:rPr>
        <w:t xml:space="preserve"> side</w:t>
      </w:r>
      <w:r w:rsidRPr="000A5793">
        <w:rPr>
          <w:sz w:val="28"/>
          <w:szCs w:val="28"/>
        </w:rPr>
        <w:t xml:space="preserve"> as 1.</w:t>
      </w:r>
    </w:p>
    <w:p w14:paraId="405DC093" w14:textId="7436564E" w:rsidR="007644F3" w:rsidRPr="000A5793" w:rsidRDefault="00000000" w:rsidP="000A5793">
      <w:pPr>
        <w:pStyle w:val="ListNumber"/>
        <w:numPr>
          <w:ilvl w:val="0"/>
          <w:numId w:val="0"/>
        </w:numPr>
        <w:rPr>
          <w:b/>
          <w:bCs/>
          <w:sz w:val="32"/>
          <w:szCs w:val="32"/>
        </w:rPr>
      </w:pPr>
      <w:r w:rsidRPr="000A5793">
        <w:rPr>
          <w:b/>
          <w:bCs/>
          <w:sz w:val="32"/>
          <w:szCs w:val="32"/>
        </w:rPr>
        <w:t>If logistic regression outputs a probability of 0.3 for a sample and the actual class is 1, is this a good prediction? Why or why not?</w:t>
      </w:r>
    </w:p>
    <w:p w14:paraId="67B194BA" w14:textId="097791C6" w:rsidR="007644F3" w:rsidRPr="000A5793" w:rsidRDefault="00000000">
      <w:pPr>
        <w:rPr>
          <w:sz w:val="28"/>
          <w:szCs w:val="28"/>
        </w:rPr>
      </w:pPr>
      <w:r w:rsidRPr="000A5793">
        <w:rPr>
          <w:sz w:val="28"/>
          <w:szCs w:val="28"/>
        </w:rPr>
        <w:t xml:space="preserve">No. A prediction of 0.3 for a true class of 1 means the model was </w:t>
      </w:r>
      <w:r w:rsidR="006D7DD2">
        <w:rPr>
          <w:sz w:val="28"/>
          <w:szCs w:val="28"/>
        </w:rPr>
        <w:t>highly</w:t>
      </w:r>
      <w:r w:rsidRPr="000A5793">
        <w:rPr>
          <w:sz w:val="28"/>
          <w:szCs w:val="28"/>
        </w:rPr>
        <w:t xml:space="preserve"> </w:t>
      </w:r>
      <w:r w:rsidR="006D7DD2">
        <w:rPr>
          <w:sz w:val="28"/>
          <w:szCs w:val="28"/>
        </w:rPr>
        <w:t>inaccurate</w:t>
      </w:r>
      <w:r w:rsidRPr="000A5793">
        <w:rPr>
          <w:sz w:val="28"/>
          <w:szCs w:val="28"/>
        </w:rPr>
        <w:t>. This would result in a high binary cross-entropy loss. The model needs</w:t>
      </w:r>
      <w:r w:rsidR="006D7DD2">
        <w:rPr>
          <w:sz w:val="28"/>
          <w:szCs w:val="28"/>
        </w:rPr>
        <w:t xml:space="preserve"> to</w:t>
      </w:r>
      <w:r w:rsidRPr="000A5793">
        <w:rPr>
          <w:sz w:val="28"/>
          <w:szCs w:val="28"/>
        </w:rPr>
        <w:t xml:space="preserve"> adjus</w:t>
      </w:r>
      <w:r w:rsidR="006D7DD2">
        <w:rPr>
          <w:sz w:val="28"/>
          <w:szCs w:val="28"/>
        </w:rPr>
        <w:t>t</w:t>
      </w:r>
      <w:r w:rsidRPr="000A5793">
        <w:rPr>
          <w:sz w:val="28"/>
          <w:szCs w:val="28"/>
        </w:rPr>
        <w:t xml:space="preserve"> </w:t>
      </w:r>
      <w:r w:rsidR="006D7DD2">
        <w:rPr>
          <w:sz w:val="28"/>
          <w:szCs w:val="28"/>
        </w:rPr>
        <w:t>the weights to</w:t>
      </w:r>
      <w:r w:rsidRPr="000A5793">
        <w:rPr>
          <w:sz w:val="28"/>
          <w:szCs w:val="28"/>
        </w:rPr>
        <w:t xml:space="preserve"> predict better</w:t>
      </w:r>
      <w:r w:rsidR="006D7DD2">
        <w:rPr>
          <w:sz w:val="28"/>
          <w:szCs w:val="28"/>
        </w:rPr>
        <w:t>.</w:t>
      </w:r>
    </w:p>
    <w:sectPr w:rsidR="007644F3" w:rsidRPr="000A5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A942CA"/>
    <w:multiLevelType w:val="hybridMultilevel"/>
    <w:tmpl w:val="0E263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18655">
    <w:abstractNumId w:val="8"/>
  </w:num>
  <w:num w:numId="2" w16cid:durableId="521363896">
    <w:abstractNumId w:val="6"/>
  </w:num>
  <w:num w:numId="3" w16cid:durableId="1357578411">
    <w:abstractNumId w:val="5"/>
  </w:num>
  <w:num w:numId="4" w16cid:durableId="803036781">
    <w:abstractNumId w:val="4"/>
  </w:num>
  <w:num w:numId="5" w16cid:durableId="1141457860">
    <w:abstractNumId w:val="7"/>
  </w:num>
  <w:num w:numId="6" w16cid:durableId="277836136">
    <w:abstractNumId w:val="3"/>
  </w:num>
  <w:num w:numId="7" w16cid:durableId="1280255400">
    <w:abstractNumId w:val="2"/>
  </w:num>
  <w:num w:numId="8" w16cid:durableId="1341665055">
    <w:abstractNumId w:val="1"/>
  </w:num>
  <w:num w:numId="9" w16cid:durableId="1618948942">
    <w:abstractNumId w:val="0"/>
  </w:num>
  <w:num w:numId="10" w16cid:durableId="21002497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9D8"/>
    <w:rsid w:val="00034616"/>
    <w:rsid w:val="0006063C"/>
    <w:rsid w:val="000A5793"/>
    <w:rsid w:val="0015074B"/>
    <w:rsid w:val="00161733"/>
    <w:rsid w:val="0029639D"/>
    <w:rsid w:val="00326F90"/>
    <w:rsid w:val="006D7DD2"/>
    <w:rsid w:val="007644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C65C6"/>
  <w14:defaultImageDpi w14:val="300"/>
  <w15:docId w15:val="{3477108F-FDDD-404F-AC45-7553354F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4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9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9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1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63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Soumya Kanta Mohanty</cp:lastModifiedBy>
  <cp:revision>2</cp:revision>
  <dcterms:created xsi:type="dcterms:W3CDTF">2013-12-23T23:15:00Z</dcterms:created>
  <dcterms:modified xsi:type="dcterms:W3CDTF">2025-05-04T19:57:00Z</dcterms:modified>
  <cp:category/>
</cp:coreProperties>
</file>